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D963" w14:textId="77777777" w:rsidR="00BF31D7" w:rsidRDefault="00000000">
      <w:pPr>
        <w:pStyle w:val="Title"/>
      </w:pPr>
      <w:r>
        <w:t>Expanded Week 1 Schedule with Extra Daily Tasks</w:t>
      </w:r>
    </w:p>
    <w:p w14:paraId="2A7DA0E7" w14:textId="77777777" w:rsidR="00BF31D7" w:rsidRDefault="00000000">
      <w:pPr>
        <w:pStyle w:val="Heading1"/>
      </w:pPr>
      <w:r>
        <w:t>Day 1 (Monday)</w:t>
      </w:r>
    </w:p>
    <w:p w14:paraId="30929403" w14:textId="77777777" w:rsidR="00BF31D7" w:rsidRDefault="00000000">
      <w:pPr>
        <w:pStyle w:val="ListBullet"/>
      </w:pPr>
      <w:r>
        <w:t>Python: Write a script that asks for two numbers and prints their sum.</w:t>
      </w:r>
    </w:p>
    <w:p w14:paraId="0245059E" w14:textId="77777777" w:rsidR="00BF31D7" w:rsidRDefault="00000000">
      <w:pPr>
        <w:pStyle w:val="ListBullet"/>
      </w:pPr>
      <w:r>
        <w:t>Linux: Practice `man` pages: look up commands (`man ls`, `man pwd`).</w:t>
      </w:r>
    </w:p>
    <w:p w14:paraId="2CF53FAA" w14:textId="77777777" w:rsidR="00BF31D7" w:rsidRDefault="00000000">
      <w:pPr>
        <w:pStyle w:val="ListBullet"/>
      </w:pPr>
      <w:r>
        <w:t>GitHub: Explore how to clone your repo back to your computer.</w:t>
      </w:r>
    </w:p>
    <w:p w14:paraId="57981841" w14:textId="77777777" w:rsidR="00BF31D7" w:rsidRDefault="00000000">
      <w:pPr>
        <w:pStyle w:val="Heading1"/>
      </w:pPr>
      <w:r>
        <w:t>Day 2 (Tuesday)</w:t>
      </w:r>
    </w:p>
    <w:p w14:paraId="00E748A3" w14:textId="77777777" w:rsidR="00BF31D7" w:rsidRDefault="00000000">
      <w:pPr>
        <w:pStyle w:val="ListBullet"/>
      </w:pPr>
      <w:r>
        <w:t>Python: Extend your unit converter script: add miles ↔ kilometers.</w:t>
      </w:r>
    </w:p>
    <w:p w14:paraId="43DA5295" w14:textId="77777777" w:rsidR="00BF31D7" w:rsidRDefault="00000000">
      <w:pPr>
        <w:pStyle w:val="ListBullet"/>
      </w:pPr>
      <w:r>
        <w:t>Linux: Create a folder with multiple text files and practice moving/deleting them.</w:t>
      </w:r>
    </w:p>
    <w:p w14:paraId="299EEEE8" w14:textId="77777777" w:rsidR="00BF31D7" w:rsidRDefault="00000000">
      <w:pPr>
        <w:pStyle w:val="ListBullet"/>
      </w:pPr>
      <w:r>
        <w:t>Git: Try reverting the last commit to see how it works.</w:t>
      </w:r>
    </w:p>
    <w:p w14:paraId="513FF1E1" w14:textId="77777777" w:rsidR="00BF31D7" w:rsidRDefault="00000000">
      <w:pPr>
        <w:pStyle w:val="Heading1"/>
      </w:pPr>
      <w:r>
        <w:t>Day 3 (Wednesday)</w:t>
      </w:r>
    </w:p>
    <w:p w14:paraId="1D2F160A" w14:textId="77777777" w:rsidR="00BF31D7" w:rsidRDefault="00000000">
      <w:pPr>
        <w:pStyle w:val="ListBullet"/>
      </w:pPr>
      <w:r>
        <w:t>Python: Modify your calculator to also calculate powers (`**`) and modulus (`%`).</w:t>
      </w:r>
    </w:p>
    <w:p w14:paraId="326D342F" w14:textId="77777777" w:rsidR="00BF31D7" w:rsidRDefault="00000000">
      <w:pPr>
        <w:pStyle w:val="ListBullet"/>
      </w:pPr>
      <w:r>
        <w:t>Linux: Write a bash script that lists all files in your home directory.</w:t>
      </w:r>
    </w:p>
    <w:p w14:paraId="2277AB8B" w14:textId="77777777" w:rsidR="00BF31D7" w:rsidRDefault="00000000">
      <w:pPr>
        <w:pStyle w:val="ListBullet"/>
      </w:pPr>
      <w:r>
        <w:t>Linux: Practice using `nano` or `vim` to edit a file.</w:t>
      </w:r>
    </w:p>
    <w:p w14:paraId="63FCBD60" w14:textId="77777777" w:rsidR="00BF31D7" w:rsidRDefault="00000000">
      <w:pPr>
        <w:pStyle w:val="Heading1"/>
      </w:pPr>
      <w:r>
        <w:t>Day 4 (Thursday)</w:t>
      </w:r>
    </w:p>
    <w:p w14:paraId="71F9E975" w14:textId="77777777" w:rsidR="00BF31D7" w:rsidRDefault="00000000">
      <w:pPr>
        <w:pStyle w:val="ListBullet"/>
      </w:pPr>
      <w:r>
        <w:t>Python: Enhance your task list script: add an option to save tasks to a file.</w:t>
      </w:r>
    </w:p>
    <w:p w14:paraId="1B7E28B0" w14:textId="77777777" w:rsidR="00BF31D7" w:rsidRDefault="00000000">
      <w:pPr>
        <w:pStyle w:val="ListBullet"/>
      </w:pPr>
      <w:r>
        <w:t>Linux: Try redirecting output with `&gt;` and appending with `&gt;&gt;`.</w:t>
      </w:r>
    </w:p>
    <w:p w14:paraId="51EBB317" w14:textId="77777777" w:rsidR="00BF31D7" w:rsidRDefault="00000000">
      <w:pPr>
        <w:pStyle w:val="ListBullet"/>
      </w:pPr>
      <w:r>
        <w:t>Cloud: Install `htop` on your EC2 instance and monitor processes.</w:t>
      </w:r>
    </w:p>
    <w:p w14:paraId="5A425A50" w14:textId="77777777" w:rsidR="00BF31D7" w:rsidRDefault="00000000">
      <w:pPr>
        <w:pStyle w:val="Heading1"/>
      </w:pPr>
      <w:r>
        <w:t>Day 5 (Friday)</w:t>
      </w:r>
    </w:p>
    <w:p w14:paraId="3E8F8A8D" w14:textId="77777777" w:rsidR="00BF31D7" w:rsidRDefault="00000000">
      <w:pPr>
        <w:pStyle w:val="ListBullet"/>
      </w:pPr>
      <w:r>
        <w:t>Python: Solve 2 more HackerRank beginner problems.</w:t>
      </w:r>
    </w:p>
    <w:p w14:paraId="23C314BF" w14:textId="77777777" w:rsidR="00BF31D7" w:rsidRDefault="00000000">
      <w:pPr>
        <w:pStyle w:val="ListBullet"/>
      </w:pPr>
      <w:r>
        <w:t>Linux: Create an alias in `.bashrc` (e.g., `alias ll='ls -la'`).</w:t>
      </w:r>
    </w:p>
    <w:p w14:paraId="0DFFAED8" w14:textId="77777777" w:rsidR="00BF31D7" w:rsidRDefault="00000000">
      <w:pPr>
        <w:pStyle w:val="ListBullet"/>
      </w:pPr>
      <w:r>
        <w:t>GitHub: Open an Issue in your repo describing a 'feature request' (e.g., add more unit conversions).</w:t>
      </w:r>
    </w:p>
    <w:sectPr w:rsidR="00BF3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076861">
    <w:abstractNumId w:val="8"/>
  </w:num>
  <w:num w:numId="2" w16cid:durableId="836649016">
    <w:abstractNumId w:val="6"/>
  </w:num>
  <w:num w:numId="3" w16cid:durableId="1722167983">
    <w:abstractNumId w:val="5"/>
  </w:num>
  <w:num w:numId="4" w16cid:durableId="1018582698">
    <w:abstractNumId w:val="4"/>
  </w:num>
  <w:num w:numId="5" w16cid:durableId="71895738">
    <w:abstractNumId w:val="7"/>
  </w:num>
  <w:num w:numId="6" w16cid:durableId="789712327">
    <w:abstractNumId w:val="3"/>
  </w:num>
  <w:num w:numId="7" w16cid:durableId="942567143">
    <w:abstractNumId w:val="2"/>
  </w:num>
  <w:num w:numId="8" w16cid:durableId="1452628810">
    <w:abstractNumId w:val="1"/>
  </w:num>
  <w:num w:numId="9" w16cid:durableId="193700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918"/>
    <w:rsid w:val="00AA1D8D"/>
    <w:rsid w:val="00B47730"/>
    <w:rsid w:val="00BF31D7"/>
    <w:rsid w:val="00CB0664"/>
    <w:rsid w:val="00E21E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E9A34"/>
  <w14:defaultImageDpi w14:val="300"/>
  <w15:docId w15:val="{F57837A9-8493-45EF-8B97-9081A14E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8163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71E4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71E4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71E4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0F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71E4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88163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B71E4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B71E4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B71E4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B71E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B71E4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B71E4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5B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B71E4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B71E4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B71E42" w:themeColor="accent1"/>
      </w:pBdr>
      <w:spacing w:before="200" w:after="280"/>
      <w:ind w:left="936" w:right="936"/>
    </w:pPr>
    <w:rPr>
      <w:b/>
      <w:bCs/>
      <w:i/>
      <w:iCs/>
      <w:color w:val="B71E4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B71E4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DE478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DE478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8" w:space="0" w:color="B71E42" w:themeColor="accent1"/>
        <w:bottom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1E42" w:themeColor="accent1"/>
          <w:left w:val="nil"/>
          <w:bottom w:val="single" w:sz="8" w:space="0" w:color="B71E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1E42" w:themeColor="accent1"/>
          <w:left w:val="nil"/>
          <w:bottom w:val="single" w:sz="8" w:space="0" w:color="B71E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92168" w:themeColor="accent2" w:themeShade="BF"/>
    </w:rPr>
    <w:tblPr>
      <w:tblStyleRowBandSize w:val="1"/>
      <w:tblStyleColBandSize w:val="1"/>
      <w:tblBorders>
        <w:top w:val="single" w:sz="8" w:space="0" w:color="DE478E" w:themeColor="accent2"/>
        <w:bottom w:val="single" w:sz="8" w:space="0" w:color="DE47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78E" w:themeColor="accent2"/>
          <w:left w:val="nil"/>
          <w:bottom w:val="single" w:sz="8" w:space="0" w:color="DE47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78E" w:themeColor="accent2"/>
          <w:left w:val="nil"/>
          <w:bottom w:val="single" w:sz="8" w:space="0" w:color="DE47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521E7" w:themeColor="accent3" w:themeShade="BF"/>
    </w:rPr>
    <w:tblPr>
      <w:tblStyleRowBandSize w:val="1"/>
      <w:tblStyleColBandSize w:val="1"/>
      <w:tblBorders>
        <w:top w:val="single" w:sz="8" w:space="0" w:color="BC72F0" w:themeColor="accent3"/>
        <w:bottom w:val="single" w:sz="8" w:space="0" w:color="BC72F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72F0" w:themeColor="accent3"/>
          <w:left w:val="nil"/>
          <w:bottom w:val="single" w:sz="8" w:space="0" w:color="BC72F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72F0" w:themeColor="accent3"/>
          <w:left w:val="nil"/>
          <w:bottom w:val="single" w:sz="8" w:space="0" w:color="BC72F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84386" w:themeColor="accent4" w:themeShade="BF"/>
    </w:rPr>
    <w:tblPr>
      <w:tblStyleRowBandSize w:val="1"/>
      <w:tblStyleColBandSize w:val="1"/>
      <w:tblBorders>
        <w:top w:val="single" w:sz="8" w:space="0" w:color="795FAF" w:themeColor="accent4"/>
        <w:bottom w:val="single" w:sz="8" w:space="0" w:color="795F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5FAF" w:themeColor="accent4"/>
          <w:left w:val="nil"/>
          <w:bottom w:val="single" w:sz="8" w:space="0" w:color="795F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5FAF" w:themeColor="accent4"/>
          <w:left w:val="nil"/>
          <w:bottom w:val="single" w:sz="8" w:space="0" w:color="795F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2527C" w:themeColor="accent5" w:themeShade="BF"/>
    </w:rPr>
    <w:tblPr>
      <w:tblStyleRowBandSize w:val="1"/>
      <w:tblStyleColBandSize w:val="1"/>
      <w:tblBorders>
        <w:top w:val="single" w:sz="8" w:space="0" w:color="586EA6" w:themeColor="accent5"/>
        <w:bottom w:val="single" w:sz="8" w:space="0" w:color="586E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6EA6" w:themeColor="accent5"/>
          <w:left w:val="nil"/>
          <w:bottom w:val="single" w:sz="8" w:space="0" w:color="586E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6EA6" w:themeColor="accent5"/>
          <w:left w:val="nil"/>
          <w:bottom w:val="single" w:sz="8" w:space="0" w:color="586E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C6D79" w:themeColor="accent6" w:themeShade="BF"/>
    </w:rPr>
    <w:tblPr>
      <w:tblStyleRowBandSize w:val="1"/>
      <w:tblStyleColBandSize w:val="1"/>
      <w:tblBorders>
        <w:top w:val="single" w:sz="8" w:space="0" w:color="6892A0" w:themeColor="accent6"/>
        <w:bottom w:val="single" w:sz="8" w:space="0" w:color="6892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92A0" w:themeColor="accent6"/>
          <w:left w:val="nil"/>
          <w:bottom w:val="single" w:sz="8" w:space="0" w:color="6892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92A0" w:themeColor="accent6"/>
          <w:left w:val="nil"/>
          <w:bottom w:val="single" w:sz="8" w:space="0" w:color="6892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1E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band1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7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  <w:tblStylePr w:type="band1Horz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72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band1Horz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5F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  <w:tblStylePr w:type="band1Horz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6E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  <w:tblStylePr w:type="band1Horz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92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  <w:tblStylePr w:type="band1Horz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  <w:insideH w:val="single" w:sz="8" w:space="0" w:color="B71E42" w:themeColor="accent1"/>
        <w:insideV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1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band1Vert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  <w:shd w:val="clear" w:color="auto" w:fill="F4BFCC" w:themeFill="accent1" w:themeFillTint="3F"/>
      </w:tcPr>
    </w:tblStylePr>
    <w:tblStylePr w:type="band2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  <w:insideH w:val="single" w:sz="8" w:space="0" w:color="DE478E" w:themeColor="accent2"/>
        <w:insideV w:val="single" w:sz="8" w:space="0" w:color="DE47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18" w:space="0" w:color="DE478E" w:themeColor="accent2"/>
          <w:right w:val="single" w:sz="8" w:space="0" w:color="DE478E" w:themeColor="accent2"/>
          <w:insideH w:val="nil"/>
          <w:insideV w:val="single" w:sz="8" w:space="0" w:color="DE47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  <w:insideH w:val="nil"/>
          <w:insideV w:val="single" w:sz="8" w:space="0" w:color="DE47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  <w:tblStylePr w:type="band1Vert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  <w:shd w:val="clear" w:color="auto" w:fill="F6D1E2" w:themeFill="accent2" w:themeFillTint="3F"/>
      </w:tcPr>
    </w:tblStylePr>
    <w:tblStylePr w:type="band1Horz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  <w:insideV w:val="single" w:sz="8" w:space="0" w:color="DE478E" w:themeColor="accent2"/>
        </w:tcBorders>
        <w:shd w:val="clear" w:color="auto" w:fill="F6D1E2" w:themeFill="accent2" w:themeFillTint="3F"/>
      </w:tcPr>
    </w:tblStylePr>
    <w:tblStylePr w:type="band2Horz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  <w:insideV w:val="single" w:sz="8" w:space="0" w:color="DE478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  <w:insideH w:val="single" w:sz="8" w:space="0" w:color="BC72F0" w:themeColor="accent3"/>
        <w:insideV w:val="single" w:sz="8" w:space="0" w:color="BC72F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18" w:space="0" w:color="BC72F0" w:themeColor="accent3"/>
          <w:right w:val="single" w:sz="8" w:space="0" w:color="BC72F0" w:themeColor="accent3"/>
          <w:insideH w:val="nil"/>
          <w:insideV w:val="single" w:sz="8" w:space="0" w:color="BC72F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  <w:insideH w:val="nil"/>
          <w:insideV w:val="single" w:sz="8" w:space="0" w:color="BC72F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band1Vert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  <w:shd w:val="clear" w:color="auto" w:fill="EEDCFB" w:themeFill="accent3" w:themeFillTint="3F"/>
      </w:tcPr>
    </w:tblStylePr>
    <w:tblStylePr w:type="band1Horz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  <w:insideV w:val="single" w:sz="8" w:space="0" w:color="BC72F0" w:themeColor="accent3"/>
        </w:tcBorders>
        <w:shd w:val="clear" w:color="auto" w:fill="EEDCFB" w:themeFill="accent3" w:themeFillTint="3F"/>
      </w:tcPr>
    </w:tblStylePr>
    <w:tblStylePr w:type="band2Horz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  <w:insideV w:val="single" w:sz="8" w:space="0" w:color="BC72F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  <w:insideH w:val="single" w:sz="8" w:space="0" w:color="795FAF" w:themeColor="accent4"/>
        <w:insideV w:val="single" w:sz="8" w:space="0" w:color="795F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18" w:space="0" w:color="795FAF" w:themeColor="accent4"/>
          <w:right w:val="single" w:sz="8" w:space="0" w:color="795FAF" w:themeColor="accent4"/>
          <w:insideH w:val="nil"/>
          <w:insideV w:val="single" w:sz="8" w:space="0" w:color="795F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  <w:insideH w:val="nil"/>
          <w:insideV w:val="single" w:sz="8" w:space="0" w:color="795F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  <w:tblStylePr w:type="band1Vert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  <w:shd w:val="clear" w:color="auto" w:fill="DDD7EB" w:themeFill="accent4" w:themeFillTint="3F"/>
      </w:tcPr>
    </w:tblStylePr>
    <w:tblStylePr w:type="band1Horz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  <w:insideV w:val="single" w:sz="8" w:space="0" w:color="795FAF" w:themeColor="accent4"/>
        </w:tcBorders>
        <w:shd w:val="clear" w:color="auto" w:fill="DDD7EB" w:themeFill="accent4" w:themeFillTint="3F"/>
      </w:tcPr>
    </w:tblStylePr>
    <w:tblStylePr w:type="band2Horz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  <w:insideV w:val="single" w:sz="8" w:space="0" w:color="795FA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  <w:insideH w:val="single" w:sz="8" w:space="0" w:color="586EA6" w:themeColor="accent5"/>
        <w:insideV w:val="single" w:sz="8" w:space="0" w:color="586E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18" w:space="0" w:color="586EA6" w:themeColor="accent5"/>
          <w:right w:val="single" w:sz="8" w:space="0" w:color="586EA6" w:themeColor="accent5"/>
          <w:insideH w:val="nil"/>
          <w:insideV w:val="single" w:sz="8" w:space="0" w:color="586E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  <w:insideH w:val="nil"/>
          <w:insideV w:val="single" w:sz="8" w:space="0" w:color="586E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  <w:tblStylePr w:type="band1Vert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  <w:shd w:val="clear" w:color="auto" w:fill="D5DAE9" w:themeFill="accent5" w:themeFillTint="3F"/>
      </w:tcPr>
    </w:tblStylePr>
    <w:tblStylePr w:type="band1Horz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  <w:insideV w:val="single" w:sz="8" w:space="0" w:color="586EA6" w:themeColor="accent5"/>
        </w:tcBorders>
        <w:shd w:val="clear" w:color="auto" w:fill="D5DAE9" w:themeFill="accent5" w:themeFillTint="3F"/>
      </w:tcPr>
    </w:tblStylePr>
    <w:tblStylePr w:type="band2Horz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  <w:insideV w:val="single" w:sz="8" w:space="0" w:color="586EA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  <w:insideH w:val="single" w:sz="8" w:space="0" w:color="6892A0" w:themeColor="accent6"/>
        <w:insideV w:val="single" w:sz="8" w:space="0" w:color="6892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18" w:space="0" w:color="6892A0" w:themeColor="accent6"/>
          <w:right w:val="single" w:sz="8" w:space="0" w:color="6892A0" w:themeColor="accent6"/>
          <w:insideH w:val="nil"/>
          <w:insideV w:val="single" w:sz="8" w:space="0" w:color="6892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  <w:insideH w:val="nil"/>
          <w:insideV w:val="single" w:sz="8" w:space="0" w:color="6892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  <w:tblStylePr w:type="band1Vert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  <w:shd w:val="clear" w:color="auto" w:fill="D9E3E7" w:themeFill="accent6" w:themeFillTint="3F"/>
      </w:tcPr>
    </w:tblStylePr>
    <w:tblStylePr w:type="band1Horz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  <w:insideV w:val="single" w:sz="8" w:space="0" w:color="6892A0" w:themeColor="accent6"/>
        </w:tcBorders>
        <w:shd w:val="clear" w:color="auto" w:fill="D9E3E7" w:themeFill="accent6" w:themeFillTint="3F"/>
      </w:tcPr>
    </w:tblStylePr>
    <w:tblStylePr w:type="band2Horz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  <w:insideV w:val="single" w:sz="8" w:space="0" w:color="6892A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3F65" w:themeColor="accent1" w:themeTint="BF"/>
        <w:left w:val="single" w:sz="8" w:space="0" w:color="DF3F65" w:themeColor="accent1" w:themeTint="BF"/>
        <w:bottom w:val="single" w:sz="8" w:space="0" w:color="DF3F65" w:themeColor="accent1" w:themeTint="BF"/>
        <w:right w:val="single" w:sz="8" w:space="0" w:color="DF3F65" w:themeColor="accent1" w:themeTint="BF"/>
        <w:insideH w:val="single" w:sz="8" w:space="0" w:color="DF3F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F65" w:themeColor="accent1" w:themeTint="BF"/>
          <w:left w:val="single" w:sz="8" w:space="0" w:color="DF3F65" w:themeColor="accent1" w:themeTint="BF"/>
          <w:bottom w:val="single" w:sz="8" w:space="0" w:color="DF3F65" w:themeColor="accent1" w:themeTint="BF"/>
          <w:right w:val="single" w:sz="8" w:space="0" w:color="DF3F65" w:themeColor="accent1" w:themeTint="BF"/>
          <w:insideH w:val="nil"/>
          <w:insideV w:val="nil"/>
        </w:tcBorders>
        <w:shd w:val="clear" w:color="auto" w:fill="B71E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F65" w:themeColor="accent1" w:themeTint="BF"/>
          <w:left w:val="single" w:sz="8" w:space="0" w:color="DF3F65" w:themeColor="accent1" w:themeTint="BF"/>
          <w:bottom w:val="single" w:sz="8" w:space="0" w:color="DF3F65" w:themeColor="accent1" w:themeTint="BF"/>
          <w:right w:val="single" w:sz="8" w:space="0" w:color="DF3F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75A9" w:themeColor="accent2" w:themeTint="BF"/>
        <w:left w:val="single" w:sz="8" w:space="0" w:color="E675A9" w:themeColor="accent2" w:themeTint="BF"/>
        <w:bottom w:val="single" w:sz="8" w:space="0" w:color="E675A9" w:themeColor="accent2" w:themeTint="BF"/>
        <w:right w:val="single" w:sz="8" w:space="0" w:color="E675A9" w:themeColor="accent2" w:themeTint="BF"/>
        <w:insideH w:val="single" w:sz="8" w:space="0" w:color="E675A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5A9" w:themeColor="accent2" w:themeTint="BF"/>
          <w:left w:val="single" w:sz="8" w:space="0" w:color="E675A9" w:themeColor="accent2" w:themeTint="BF"/>
          <w:bottom w:val="single" w:sz="8" w:space="0" w:color="E675A9" w:themeColor="accent2" w:themeTint="BF"/>
          <w:right w:val="single" w:sz="8" w:space="0" w:color="E675A9" w:themeColor="accent2" w:themeTint="BF"/>
          <w:insideH w:val="nil"/>
          <w:insideV w:val="nil"/>
        </w:tcBorders>
        <w:shd w:val="clear" w:color="auto" w:fill="DE47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5A9" w:themeColor="accent2" w:themeTint="BF"/>
          <w:left w:val="single" w:sz="8" w:space="0" w:color="E675A9" w:themeColor="accent2" w:themeTint="BF"/>
          <w:bottom w:val="single" w:sz="8" w:space="0" w:color="E675A9" w:themeColor="accent2" w:themeTint="BF"/>
          <w:right w:val="single" w:sz="8" w:space="0" w:color="E675A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5F3" w:themeColor="accent3" w:themeTint="BF"/>
        <w:left w:val="single" w:sz="8" w:space="0" w:color="CC95F3" w:themeColor="accent3" w:themeTint="BF"/>
        <w:bottom w:val="single" w:sz="8" w:space="0" w:color="CC95F3" w:themeColor="accent3" w:themeTint="BF"/>
        <w:right w:val="single" w:sz="8" w:space="0" w:color="CC95F3" w:themeColor="accent3" w:themeTint="BF"/>
        <w:insideH w:val="single" w:sz="8" w:space="0" w:color="CC95F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95F3" w:themeColor="accent3" w:themeTint="BF"/>
          <w:left w:val="single" w:sz="8" w:space="0" w:color="CC95F3" w:themeColor="accent3" w:themeTint="BF"/>
          <w:bottom w:val="single" w:sz="8" w:space="0" w:color="CC95F3" w:themeColor="accent3" w:themeTint="BF"/>
          <w:right w:val="single" w:sz="8" w:space="0" w:color="CC95F3" w:themeColor="accent3" w:themeTint="BF"/>
          <w:insideH w:val="nil"/>
          <w:insideV w:val="nil"/>
        </w:tcBorders>
        <w:shd w:val="clear" w:color="auto" w:fill="BC72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5F3" w:themeColor="accent3" w:themeTint="BF"/>
          <w:left w:val="single" w:sz="8" w:space="0" w:color="CC95F3" w:themeColor="accent3" w:themeTint="BF"/>
          <w:bottom w:val="single" w:sz="8" w:space="0" w:color="CC95F3" w:themeColor="accent3" w:themeTint="BF"/>
          <w:right w:val="single" w:sz="8" w:space="0" w:color="CC95F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C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C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A87C3" w:themeColor="accent4" w:themeTint="BF"/>
        <w:left w:val="single" w:sz="8" w:space="0" w:color="9A87C3" w:themeColor="accent4" w:themeTint="BF"/>
        <w:bottom w:val="single" w:sz="8" w:space="0" w:color="9A87C3" w:themeColor="accent4" w:themeTint="BF"/>
        <w:right w:val="single" w:sz="8" w:space="0" w:color="9A87C3" w:themeColor="accent4" w:themeTint="BF"/>
        <w:insideH w:val="single" w:sz="8" w:space="0" w:color="9A87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87C3" w:themeColor="accent4" w:themeTint="BF"/>
          <w:left w:val="single" w:sz="8" w:space="0" w:color="9A87C3" w:themeColor="accent4" w:themeTint="BF"/>
          <w:bottom w:val="single" w:sz="8" w:space="0" w:color="9A87C3" w:themeColor="accent4" w:themeTint="BF"/>
          <w:right w:val="single" w:sz="8" w:space="0" w:color="9A87C3" w:themeColor="accent4" w:themeTint="BF"/>
          <w:insideH w:val="nil"/>
          <w:insideV w:val="nil"/>
        </w:tcBorders>
        <w:shd w:val="clear" w:color="auto" w:fill="795F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87C3" w:themeColor="accent4" w:themeTint="BF"/>
          <w:left w:val="single" w:sz="8" w:space="0" w:color="9A87C3" w:themeColor="accent4" w:themeTint="BF"/>
          <w:bottom w:val="single" w:sz="8" w:space="0" w:color="9A87C3" w:themeColor="accent4" w:themeTint="BF"/>
          <w:right w:val="single" w:sz="8" w:space="0" w:color="9A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91BC" w:themeColor="accent5" w:themeTint="BF"/>
        <w:left w:val="single" w:sz="8" w:space="0" w:color="8191BC" w:themeColor="accent5" w:themeTint="BF"/>
        <w:bottom w:val="single" w:sz="8" w:space="0" w:color="8191BC" w:themeColor="accent5" w:themeTint="BF"/>
        <w:right w:val="single" w:sz="8" w:space="0" w:color="8191BC" w:themeColor="accent5" w:themeTint="BF"/>
        <w:insideH w:val="single" w:sz="8" w:space="0" w:color="8191B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91BC" w:themeColor="accent5" w:themeTint="BF"/>
          <w:left w:val="single" w:sz="8" w:space="0" w:color="8191BC" w:themeColor="accent5" w:themeTint="BF"/>
          <w:bottom w:val="single" w:sz="8" w:space="0" w:color="8191BC" w:themeColor="accent5" w:themeTint="BF"/>
          <w:right w:val="single" w:sz="8" w:space="0" w:color="8191BC" w:themeColor="accent5" w:themeTint="BF"/>
          <w:insideH w:val="nil"/>
          <w:insideV w:val="nil"/>
        </w:tcBorders>
        <w:shd w:val="clear" w:color="auto" w:fill="586E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91BC" w:themeColor="accent5" w:themeTint="BF"/>
          <w:left w:val="single" w:sz="8" w:space="0" w:color="8191BC" w:themeColor="accent5" w:themeTint="BF"/>
          <w:bottom w:val="single" w:sz="8" w:space="0" w:color="8191BC" w:themeColor="accent5" w:themeTint="BF"/>
          <w:right w:val="single" w:sz="8" w:space="0" w:color="8191B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A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A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DADB7" w:themeColor="accent6" w:themeTint="BF"/>
        <w:left w:val="single" w:sz="8" w:space="0" w:color="8DADB7" w:themeColor="accent6" w:themeTint="BF"/>
        <w:bottom w:val="single" w:sz="8" w:space="0" w:color="8DADB7" w:themeColor="accent6" w:themeTint="BF"/>
        <w:right w:val="single" w:sz="8" w:space="0" w:color="8DADB7" w:themeColor="accent6" w:themeTint="BF"/>
        <w:insideH w:val="single" w:sz="8" w:space="0" w:color="8DAD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DB7" w:themeColor="accent6" w:themeTint="BF"/>
          <w:left w:val="single" w:sz="8" w:space="0" w:color="8DADB7" w:themeColor="accent6" w:themeTint="BF"/>
          <w:bottom w:val="single" w:sz="8" w:space="0" w:color="8DADB7" w:themeColor="accent6" w:themeTint="BF"/>
          <w:right w:val="single" w:sz="8" w:space="0" w:color="8DADB7" w:themeColor="accent6" w:themeTint="BF"/>
          <w:insideH w:val="nil"/>
          <w:insideV w:val="nil"/>
        </w:tcBorders>
        <w:shd w:val="clear" w:color="auto" w:fill="6892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DB7" w:themeColor="accent6" w:themeTint="BF"/>
          <w:left w:val="single" w:sz="8" w:space="0" w:color="8DADB7" w:themeColor="accent6" w:themeTint="BF"/>
          <w:bottom w:val="single" w:sz="8" w:space="0" w:color="8DADB7" w:themeColor="accent6" w:themeTint="BF"/>
          <w:right w:val="single" w:sz="8" w:space="0" w:color="8DAD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1E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1E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71E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7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7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7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72F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72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72F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5F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5F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5F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6E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6E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6E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92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92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92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71E42" w:themeColor="accent1"/>
        <w:bottom w:val="single" w:sz="8" w:space="0" w:color="B71E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71E42" w:themeColor="accen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B71E42" w:themeColor="accent1"/>
          <w:bottom w:val="single" w:sz="8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71E42" w:themeColor="accent1"/>
          <w:bottom w:val="single" w:sz="8" w:space="0" w:color="B71E42" w:themeColor="accent1"/>
        </w:tcBorders>
      </w:tcPr>
    </w:tblStylePr>
    <w:tblStylePr w:type="band1Vert">
      <w:tblPr/>
      <w:tcPr>
        <w:shd w:val="clear" w:color="auto" w:fill="F4BFCC" w:themeFill="accent1" w:themeFillTint="3F"/>
      </w:tcPr>
    </w:tblStylePr>
    <w:tblStylePr w:type="band1Horz">
      <w:tblPr/>
      <w:tcPr>
        <w:shd w:val="clear" w:color="auto" w:fill="F4BFC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78E" w:themeColor="accent2"/>
        <w:bottom w:val="single" w:sz="8" w:space="0" w:color="DE47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78E" w:themeColor="accent2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DE478E" w:themeColor="accent2"/>
          <w:bottom w:val="single" w:sz="8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78E" w:themeColor="accent2"/>
          <w:bottom w:val="single" w:sz="8" w:space="0" w:color="DE478E" w:themeColor="accent2"/>
        </w:tcBorders>
      </w:tcPr>
    </w:tblStylePr>
    <w:tblStylePr w:type="band1Vert">
      <w:tblPr/>
      <w:tcPr>
        <w:shd w:val="clear" w:color="auto" w:fill="F6D1E2" w:themeFill="accent2" w:themeFillTint="3F"/>
      </w:tcPr>
    </w:tblStylePr>
    <w:tblStylePr w:type="band1Horz">
      <w:tblPr/>
      <w:tcPr>
        <w:shd w:val="clear" w:color="auto" w:fill="F6D1E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C72F0" w:themeColor="accent3"/>
        <w:bottom w:val="single" w:sz="8" w:space="0" w:color="BC72F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72F0" w:themeColor="accent3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BC72F0" w:themeColor="accent3"/>
          <w:bottom w:val="single" w:sz="8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72F0" w:themeColor="accent3"/>
          <w:bottom w:val="single" w:sz="8" w:space="0" w:color="BC72F0" w:themeColor="accent3"/>
        </w:tcBorders>
      </w:tcPr>
    </w:tblStylePr>
    <w:tblStylePr w:type="band1Vert">
      <w:tblPr/>
      <w:tcPr>
        <w:shd w:val="clear" w:color="auto" w:fill="EEDCFB" w:themeFill="accent3" w:themeFillTint="3F"/>
      </w:tcPr>
    </w:tblStylePr>
    <w:tblStylePr w:type="band1Horz">
      <w:tblPr/>
      <w:tcPr>
        <w:shd w:val="clear" w:color="auto" w:fill="EEDCFB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5FAF" w:themeColor="accent4"/>
        <w:bottom w:val="single" w:sz="8" w:space="0" w:color="795F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5FAF" w:themeColor="accent4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795FAF" w:themeColor="accent4"/>
          <w:bottom w:val="single" w:sz="8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5FAF" w:themeColor="accent4"/>
          <w:bottom w:val="single" w:sz="8" w:space="0" w:color="795FAF" w:themeColor="accent4"/>
        </w:tcBorders>
      </w:tcPr>
    </w:tblStylePr>
    <w:tblStylePr w:type="band1Vert">
      <w:tblPr/>
      <w:tcPr>
        <w:shd w:val="clear" w:color="auto" w:fill="DDD7EB" w:themeFill="accent4" w:themeFillTint="3F"/>
      </w:tcPr>
    </w:tblStylePr>
    <w:tblStylePr w:type="band1Horz">
      <w:tblPr/>
      <w:tcPr>
        <w:shd w:val="clear" w:color="auto" w:fill="DDD7E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6EA6" w:themeColor="accent5"/>
        <w:bottom w:val="single" w:sz="8" w:space="0" w:color="586E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6EA6" w:themeColor="accent5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586EA6" w:themeColor="accent5"/>
          <w:bottom w:val="single" w:sz="8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6EA6" w:themeColor="accent5"/>
          <w:bottom w:val="single" w:sz="8" w:space="0" w:color="586EA6" w:themeColor="accent5"/>
        </w:tcBorders>
      </w:tcPr>
    </w:tblStylePr>
    <w:tblStylePr w:type="band1Vert">
      <w:tblPr/>
      <w:tcPr>
        <w:shd w:val="clear" w:color="auto" w:fill="D5DAE9" w:themeFill="accent5" w:themeFillTint="3F"/>
      </w:tcPr>
    </w:tblStylePr>
    <w:tblStylePr w:type="band1Horz">
      <w:tblPr/>
      <w:tcPr>
        <w:shd w:val="clear" w:color="auto" w:fill="D5DA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92A0" w:themeColor="accent6"/>
        <w:bottom w:val="single" w:sz="8" w:space="0" w:color="6892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92A0" w:themeColor="accent6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6892A0" w:themeColor="accent6"/>
          <w:bottom w:val="single" w:sz="8" w:space="0" w:color="6892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92A0" w:themeColor="accent6"/>
          <w:bottom w:val="single" w:sz="8" w:space="0" w:color="6892A0" w:themeColor="accent6"/>
        </w:tcBorders>
      </w:tcPr>
    </w:tblStylePr>
    <w:tblStylePr w:type="band1Vert">
      <w:tblPr/>
      <w:tcPr>
        <w:shd w:val="clear" w:color="auto" w:fill="D9E3E7" w:themeFill="accent6" w:themeFillTint="3F"/>
      </w:tcPr>
    </w:tblStylePr>
    <w:tblStylePr w:type="band1Horz">
      <w:tblPr/>
      <w:tcPr>
        <w:shd w:val="clear" w:color="auto" w:fill="D9E3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71E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71E4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71E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71E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47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7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7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72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C72F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72F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C72F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C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5F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5FA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5F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5F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6E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6EA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6E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6E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A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92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892A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92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92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3F65" w:themeColor="accent1" w:themeTint="BF"/>
        <w:left w:val="single" w:sz="8" w:space="0" w:color="DF3F65" w:themeColor="accent1" w:themeTint="BF"/>
        <w:bottom w:val="single" w:sz="8" w:space="0" w:color="DF3F65" w:themeColor="accent1" w:themeTint="BF"/>
        <w:right w:val="single" w:sz="8" w:space="0" w:color="DF3F65" w:themeColor="accent1" w:themeTint="BF"/>
        <w:insideH w:val="single" w:sz="8" w:space="0" w:color="DF3F65" w:themeColor="accent1" w:themeTint="BF"/>
        <w:insideV w:val="single" w:sz="8" w:space="0" w:color="DF3F65" w:themeColor="accent1" w:themeTint="BF"/>
      </w:tblBorders>
    </w:tblPr>
    <w:tcPr>
      <w:shd w:val="clear" w:color="auto" w:fill="F4BF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F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F98" w:themeFill="accent1" w:themeFillTint="7F"/>
      </w:tcPr>
    </w:tblStylePr>
    <w:tblStylePr w:type="band1Horz">
      <w:tblPr/>
      <w:tcPr>
        <w:shd w:val="clear" w:color="auto" w:fill="EA7F98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75A9" w:themeColor="accent2" w:themeTint="BF"/>
        <w:left w:val="single" w:sz="8" w:space="0" w:color="E675A9" w:themeColor="accent2" w:themeTint="BF"/>
        <w:bottom w:val="single" w:sz="8" w:space="0" w:color="E675A9" w:themeColor="accent2" w:themeTint="BF"/>
        <w:right w:val="single" w:sz="8" w:space="0" w:color="E675A9" w:themeColor="accent2" w:themeTint="BF"/>
        <w:insideH w:val="single" w:sz="8" w:space="0" w:color="E675A9" w:themeColor="accent2" w:themeTint="BF"/>
        <w:insideV w:val="single" w:sz="8" w:space="0" w:color="E675A9" w:themeColor="accent2" w:themeTint="BF"/>
      </w:tblBorders>
    </w:tblPr>
    <w:tcPr>
      <w:shd w:val="clear" w:color="auto" w:fill="F6D1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5A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C6" w:themeFill="accent2" w:themeFillTint="7F"/>
      </w:tcPr>
    </w:tblStylePr>
    <w:tblStylePr w:type="band1Horz">
      <w:tblPr/>
      <w:tcPr>
        <w:shd w:val="clear" w:color="auto" w:fill="EEA3C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5F3" w:themeColor="accent3" w:themeTint="BF"/>
        <w:left w:val="single" w:sz="8" w:space="0" w:color="CC95F3" w:themeColor="accent3" w:themeTint="BF"/>
        <w:bottom w:val="single" w:sz="8" w:space="0" w:color="CC95F3" w:themeColor="accent3" w:themeTint="BF"/>
        <w:right w:val="single" w:sz="8" w:space="0" w:color="CC95F3" w:themeColor="accent3" w:themeTint="BF"/>
        <w:insideH w:val="single" w:sz="8" w:space="0" w:color="CC95F3" w:themeColor="accent3" w:themeTint="BF"/>
        <w:insideV w:val="single" w:sz="8" w:space="0" w:color="CC95F3" w:themeColor="accent3" w:themeTint="BF"/>
      </w:tblBorders>
    </w:tblPr>
    <w:tcPr>
      <w:shd w:val="clear" w:color="auto" w:fill="EEDC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95F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8F7" w:themeFill="accent3" w:themeFillTint="7F"/>
      </w:tcPr>
    </w:tblStylePr>
    <w:tblStylePr w:type="band1Horz">
      <w:tblPr/>
      <w:tcPr>
        <w:shd w:val="clear" w:color="auto" w:fill="DDB8F7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A87C3" w:themeColor="accent4" w:themeTint="BF"/>
        <w:left w:val="single" w:sz="8" w:space="0" w:color="9A87C3" w:themeColor="accent4" w:themeTint="BF"/>
        <w:bottom w:val="single" w:sz="8" w:space="0" w:color="9A87C3" w:themeColor="accent4" w:themeTint="BF"/>
        <w:right w:val="single" w:sz="8" w:space="0" w:color="9A87C3" w:themeColor="accent4" w:themeTint="BF"/>
        <w:insideH w:val="single" w:sz="8" w:space="0" w:color="9A87C3" w:themeColor="accent4" w:themeTint="BF"/>
        <w:insideV w:val="single" w:sz="8" w:space="0" w:color="9A87C3" w:themeColor="accent4" w:themeTint="BF"/>
      </w:tblBorders>
    </w:tblPr>
    <w:tcPr>
      <w:shd w:val="clear" w:color="auto" w:fill="DDD7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87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AFD7" w:themeFill="accent4" w:themeFillTint="7F"/>
      </w:tcPr>
    </w:tblStylePr>
    <w:tblStylePr w:type="band1Horz">
      <w:tblPr/>
      <w:tcPr>
        <w:shd w:val="clear" w:color="auto" w:fill="BCAFD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91BC" w:themeColor="accent5" w:themeTint="BF"/>
        <w:left w:val="single" w:sz="8" w:space="0" w:color="8191BC" w:themeColor="accent5" w:themeTint="BF"/>
        <w:bottom w:val="single" w:sz="8" w:space="0" w:color="8191BC" w:themeColor="accent5" w:themeTint="BF"/>
        <w:right w:val="single" w:sz="8" w:space="0" w:color="8191BC" w:themeColor="accent5" w:themeTint="BF"/>
        <w:insideH w:val="single" w:sz="8" w:space="0" w:color="8191BC" w:themeColor="accent5" w:themeTint="BF"/>
        <w:insideV w:val="single" w:sz="8" w:space="0" w:color="8191BC" w:themeColor="accent5" w:themeTint="BF"/>
      </w:tblBorders>
    </w:tblPr>
    <w:tcPr>
      <w:shd w:val="clear" w:color="auto" w:fill="D5DA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91B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B6D2" w:themeFill="accent5" w:themeFillTint="7F"/>
      </w:tcPr>
    </w:tblStylePr>
    <w:tblStylePr w:type="band1Horz">
      <w:tblPr/>
      <w:tcPr>
        <w:shd w:val="clear" w:color="auto" w:fill="ABB6D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DADB7" w:themeColor="accent6" w:themeTint="BF"/>
        <w:left w:val="single" w:sz="8" w:space="0" w:color="8DADB7" w:themeColor="accent6" w:themeTint="BF"/>
        <w:bottom w:val="single" w:sz="8" w:space="0" w:color="8DADB7" w:themeColor="accent6" w:themeTint="BF"/>
        <w:right w:val="single" w:sz="8" w:space="0" w:color="8DADB7" w:themeColor="accent6" w:themeTint="BF"/>
        <w:insideH w:val="single" w:sz="8" w:space="0" w:color="8DADB7" w:themeColor="accent6" w:themeTint="BF"/>
        <w:insideV w:val="single" w:sz="8" w:space="0" w:color="8DADB7" w:themeColor="accent6" w:themeTint="BF"/>
      </w:tblBorders>
    </w:tblPr>
    <w:tcPr>
      <w:shd w:val="clear" w:color="auto" w:fill="D9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D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8CF" w:themeFill="accent6" w:themeFillTint="7F"/>
      </w:tcPr>
    </w:tblStylePr>
    <w:tblStylePr w:type="band1Horz">
      <w:tblPr/>
      <w:tcPr>
        <w:shd w:val="clear" w:color="auto" w:fill="B3C8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  <w:insideH w:val="single" w:sz="8" w:space="0" w:color="B71E42" w:themeColor="accent1"/>
        <w:insideV w:val="single" w:sz="8" w:space="0" w:color="B71E42" w:themeColor="accent1"/>
      </w:tblBorders>
    </w:tblPr>
    <w:tcPr>
      <w:shd w:val="clear" w:color="auto" w:fill="F4BF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5" w:themeFill="accent1" w:themeFillTint="33"/>
      </w:tcPr>
    </w:tblStylePr>
    <w:tblStylePr w:type="band1Vert">
      <w:tblPr/>
      <w:tcPr>
        <w:shd w:val="clear" w:color="auto" w:fill="EA7F98" w:themeFill="accent1" w:themeFillTint="7F"/>
      </w:tcPr>
    </w:tblStylePr>
    <w:tblStylePr w:type="band1Horz">
      <w:tblPr/>
      <w:tcPr>
        <w:tcBorders>
          <w:insideH w:val="single" w:sz="6" w:space="0" w:color="B71E42" w:themeColor="accent1"/>
          <w:insideV w:val="single" w:sz="6" w:space="0" w:color="B71E42" w:themeColor="accent1"/>
        </w:tcBorders>
        <w:shd w:val="clear" w:color="auto" w:fill="EA7F9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  <w:insideH w:val="single" w:sz="8" w:space="0" w:color="DE478E" w:themeColor="accent2"/>
        <w:insideV w:val="single" w:sz="8" w:space="0" w:color="DE478E" w:themeColor="accent2"/>
      </w:tblBorders>
    </w:tblPr>
    <w:tcPr>
      <w:shd w:val="clear" w:color="auto" w:fill="F6D1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9E8" w:themeFill="accent2" w:themeFillTint="33"/>
      </w:tcPr>
    </w:tblStylePr>
    <w:tblStylePr w:type="band1Vert">
      <w:tblPr/>
      <w:tcPr>
        <w:shd w:val="clear" w:color="auto" w:fill="EEA3C6" w:themeFill="accent2" w:themeFillTint="7F"/>
      </w:tcPr>
    </w:tblStylePr>
    <w:tblStylePr w:type="band1Horz">
      <w:tblPr/>
      <w:tcPr>
        <w:tcBorders>
          <w:insideH w:val="single" w:sz="6" w:space="0" w:color="DE478E" w:themeColor="accent2"/>
          <w:insideV w:val="single" w:sz="6" w:space="0" w:color="DE478E" w:themeColor="accent2"/>
        </w:tcBorders>
        <w:shd w:val="clear" w:color="auto" w:fill="EEA3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  <w:insideH w:val="single" w:sz="8" w:space="0" w:color="BC72F0" w:themeColor="accent3"/>
        <w:insideV w:val="single" w:sz="8" w:space="0" w:color="BC72F0" w:themeColor="accent3"/>
      </w:tblBorders>
    </w:tblPr>
    <w:tcPr>
      <w:shd w:val="clear" w:color="auto" w:fill="EEDC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1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2FC" w:themeFill="accent3" w:themeFillTint="33"/>
      </w:tcPr>
    </w:tblStylePr>
    <w:tblStylePr w:type="band1Vert">
      <w:tblPr/>
      <w:tcPr>
        <w:shd w:val="clear" w:color="auto" w:fill="DDB8F7" w:themeFill="accent3" w:themeFillTint="7F"/>
      </w:tcPr>
    </w:tblStylePr>
    <w:tblStylePr w:type="band1Horz">
      <w:tblPr/>
      <w:tcPr>
        <w:tcBorders>
          <w:insideH w:val="single" w:sz="6" w:space="0" w:color="BC72F0" w:themeColor="accent3"/>
          <w:insideV w:val="single" w:sz="6" w:space="0" w:color="BC72F0" w:themeColor="accent3"/>
        </w:tcBorders>
        <w:shd w:val="clear" w:color="auto" w:fill="DDB8F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  <w:insideH w:val="single" w:sz="8" w:space="0" w:color="795FAF" w:themeColor="accent4"/>
        <w:insideV w:val="single" w:sz="8" w:space="0" w:color="795FAF" w:themeColor="accent4"/>
      </w:tblBorders>
    </w:tblPr>
    <w:tcPr>
      <w:shd w:val="clear" w:color="auto" w:fill="DD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FEF" w:themeFill="accent4" w:themeFillTint="33"/>
      </w:tcPr>
    </w:tblStylePr>
    <w:tblStylePr w:type="band1Vert">
      <w:tblPr/>
      <w:tcPr>
        <w:shd w:val="clear" w:color="auto" w:fill="BCAFD7" w:themeFill="accent4" w:themeFillTint="7F"/>
      </w:tcPr>
    </w:tblStylePr>
    <w:tblStylePr w:type="band1Horz">
      <w:tblPr/>
      <w:tcPr>
        <w:tcBorders>
          <w:insideH w:val="single" w:sz="6" w:space="0" w:color="795FAF" w:themeColor="accent4"/>
          <w:insideV w:val="single" w:sz="6" w:space="0" w:color="795FAF" w:themeColor="accent4"/>
        </w:tcBorders>
        <w:shd w:val="clear" w:color="auto" w:fill="BC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  <w:insideH w:val="single" w:sz="8" w:space="0" w:color="586EA6" w:themeColor="accent5"/>
        <w:insideV w:val="single" w:sz="8" w:space="0" w:color="586EA6" w:themeColor="accent5"/>
      </w:tblBorders>
    </w:tblPr>
    <w:tcPr>
      <w:shd w:val="clear" w:color="auto" w:fill="D5DA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0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1ED" w:themeFill="accent5" w:themeFillTint="33"/>
      </w:tcPr>
    </w:tblStylePr>
    <w:tblStylePr w:type="band1Vert">
      <w:tblPr/>
      <w:tcPr>
        <w:shd w:val="clear" w:color="auto" w:fill="ABB6D2" w:themeFill="accent5" w:themeFillTint="7F"/>
      </w:tcPr>
    </w:tblStylePr>
    <w:tblStylePr w:type="band1Horz">
      <w:tblPr/>
      <w:tcPr>
        <w:tcBorders>
          <w:insideH w:val="single" w:sz="6" w:space="0" w:color="586EA6" w:themeColor="accent5"/>
          <w:insideV w:val="single" w:sz="6" w:space="0" w:color="586EA6" w:themeColor="accent5"/>
        </w:tcBorders>
        <w:shd w:val="clear" w:color="auto" w:fill="ABB6D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  <w:insideH w:val="single" w:sz="8" w:space="0" w:color="6892A0" w:themeColor="accent6"/>
        <w:insideV w:val="single" w:sz="8" w:space="0" w:color="6892A0" w:themeColor="accent6"/>
      </w:tblBorders>
    </w:tblPr>
    <w:tcPr>
      <w:shd w:val="clear" w:color="auto" w:fill="D9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9EC" w:themeFill="accent6" w:themeFillTint="33"/>
      </w:tcPr>
    </w:tblStylePr>
    <w:tblStylePr w:type="band1Vert">
      <w:tblPr/>
      <w:tcPr>
        <w:shd w:val="clear" w:color="auto" w:fill="B3C8CF" w:themeFill="accent6" w:themeFillTint="7F"/>
      </w:tcPr>
    </w:tblStylePr>
    <w:tblStylePr w:type="band1Horz">
      <w:tblPr/>
      <w:tcPr>
        <w:tcBorders>
          <w:insideH w:val="single" w:sz="6" w:space="0" w:color="6892A0" w:themeColor="accent6"/>
          <w:insideV w:val="single" w:sz="6" w:space="0" w:color="6892A0" w:themeColor="accent6"/>
        </w:tcBorders>
        <w:shd w:val="clear" w:color="auto" w:fill="B3C8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1E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1E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1E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1E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F9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F98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7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7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7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7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C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C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72F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72F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C72F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C72F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B8F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B8F7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7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5F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5F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5F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AF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AFD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A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6E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6E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6E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6E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B6D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B6D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92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92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92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92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8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8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71E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1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1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1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163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7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4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16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16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16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16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C72F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19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1E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1E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1E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1E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5F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C5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438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438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38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386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6E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6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2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2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2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27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92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49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6D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6D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D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D7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7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78E" w:themeColor="accent2"/>
        <w:left w:val="single" w:sz="4" w:space="0" w:color="B71E42" w:themeColor="accent1"/>
        <w:bottom w:val="single" w:sz="4" w:space="0" w:color="B71E42" w:themeColor="accent1"/>
        <w:right w:val="single" w:sz="4" w:space="0" w:color="B71E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12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1227" w:themeColor="accent1" w:themeShade="99"/>
          <w:insideV w:val="nil"/>
        </w:tcBorders>
        <w:shd w:val="clear" w:color="auto" w:fill="6D12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227" w:themeFill="accent1" w:themeFillShade="99"/>
      </w:tcPr>
    </w:tblStylePr>
    <w:tblStylePr w:type="band1Vert">
      <w:tblPr/>
      <w:tcPr>
        <w:shd w:val="clear" w:color="auto" w:fill="EE98AC" w:themeFill="accent1" w:themeFillTint="66"/>
      </w:tcPr>
    </w:tblStylePr>
    <w:tblStylePr w:type="band1Horz">
      <w:tblPr/>
      <w:tcPr>
        <w:shd w:val="clear" w:color="auto" w:fill="EA7F9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78E" w:themeColor="accent2"/>
        <w:left w:val="single" w:sz="4" w:space="0" w:color="DE478E" w:themeColor="accent2"/>
        <w:bottom w:val="single" w:sz="4" w:space="0" w:color="DE478E" w:themeColor="accent2"/>
        <w:right w:val="single" w:sz="4" w:space="0" w:color="DE47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1A5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1A53" w:themeColor="accent2" w:themeShade="99"/>
          <w:insideV w:val="nil"/>
        </w:tcBorders>
        <w:shd w:val="clear" w:color="auto" w:fill="941A5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1A53" w:themeFill="accent2" w:themeFillShade="99"/>
      </w:tcPr>
    </w:tblStylePr>
    <w:tblStylePr w:type="band1Vert">
      <w:tblPr/>
      <w:tcPr>
        <w:shd w:val="clear" w:color="auto" w:fill="F1B5D1" w:themeFill="accent2" w:themeFillTint="66"/>
      </w:tcPr>
    </w:tblStylePr>
    <w:tblStylePr w:type="band1Horz">
      <w:tblPr/>
      <w:tcPr>
        <w:shd w:val="clear" w:color="auto" w:fill="EEA3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5FAF" w:themeColor="accent4"/>
        <w:left w:val="single" w:sz="4" w:space="0" w:color="BC72F0" w:themeColor="accent3"/>
        <w:bottom w:val="single" w:sz="4" w:space="0" w:color="BC72F0" w:themeColor="accent3"/>
        <w:right w:val="single" w:sz="4" w:space="0" w:color="BC72F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5F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14B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14BF" w:themeColor="accent3" w:themeShade="99"/>
          <w:insideV w:val="nil"/>
        </w:tcBorders>
        <w:shd w:val="clear" w:color="auto" w:fill="7814B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14BF" w:themeFill="accent3" w:themeFillShade="99"/>
      </w:tcPr>
    </w:tblStylePr>
    <w:tblStylePr w:type="band1Vert">
      <w:tblPr/>
      <w:tcPr>
        <w:shd w:val="clear" w:color="auto" w:fill="E3C6F9" w:themeFill="accent3" w:themeFillTint="66"/>
      </w:tcPr>
    </w:tblStylePr>
    <w:tblStylePr w:type="band1Horz">
      <w:tblPr/>
      <w:tcPr>
        <w:shd w:val="clear" w:color="auto" w:fill="DDB8F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C72F0" w:themeColor="accent3"/>
        <w:left w:val="single" w:sz="4" w:space="0" w:color="795FAF" w:themeColor="accent4"/>
        <w:bottom w:val="single" w:sz="4" w:space="0" w:color="795FAF" w:themeColor="accent4"/>
        <w:right w:val="single" w:sz="4" w:space="0" w:color="795F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72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66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66C" w:themeColor="accent4" w:themeShade="99"/>
          <w:insideV w:val="nil"/>
        </w:tcBorders>
        <w:shd w:val="clear" w:color="auto" w:fill="47366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6C" w:themeFill="accent4" w:themeFillShade="99"/>
      </w:tcPr>
    </w:tblStylePr>
    <w:tblStylePr w:type="band1Vert">
      <w:tblPr/>
      <w:tcPr>
        <w:shd w:val="clear" w:color="auto" w:fill="C9BFDF" w:themeFill="accent4" w:themeFillTint="66"/>
      </w:tcPr>
    </w:tblStylePr>
    <w:tblStylePr w:type="band1Horz">
      <w:tblPr/>
      <w:tcPr>
        <w:shd w:val="clear" w:color="auto" w:fill="BC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92A0" w:themeColor="accent6"/>
        <w:left w:val="single" w:sz="4" w:space="0" w:color="586EA6" w:themeColor="accent5"/>
        <w:bottom w:val="single" w:sz="4" w:space="0" w:color="586EA6" w:themeColor="accent5"/>
        <w:right w:val="single" w:sz="4" w:space="0" w:color="586E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0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92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1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163" w:themeColor="accent5" w:themeShade="99"/>
          <w:insideV w:val="nil"/>
        </w:tcBorders>
        <w:shd w:val="clear" w:color="auto" w:fill="3441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163" w:themeFill="accent5" w:themeFillShade="99"/>
      </w:tcPr>
    </w:tblStylePr>
    <w:tblStylePr w:type="band1Vert">
      <w:tblPr/>
      <w:tcPr>
        <w:shd w:val="clear" w:color="auto" w:fill="BBC4DB" w:themeFill="accent5" w:themeFillTint="66"/>
      </w:tcPr>
    </w:tblStylePr>
    <w:tblStylePr w:type="band1Horz">
      <w:tblPr/>
      <w:tcPr>
        <w:shd w:val="clear" w:color="auto" w:fill="ABB6D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6EA6" w:themeColor="accent5"/>
        <w:left w:val="single" w:sz="4" w:space="0" w:color="6892A0" w:themeColor="accent6"/>
        <w:bottom w:val="single" w:sz="4" w:space="0" w:color="6892A0" w:themeColor="accent6"/>
        <w:right w:val="single" w:sz="4" w:space="0" w:color="6892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6E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586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5861" w:themeColor="accent6" w:themeShade="99"/>
          <w:insideV w:val="nil"/>
        </w:tcBorders>
        <w:shd w:val="clear" w:color="auto" w:fill="3D586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5861" w:themeFill="accent6" w:themeFillShade="99"/>
      </w:tcPr>
    </w:tblStylePr>
    <w:tblStylePr w:type="band1Vert">
      <w:tblPr/>
      <w:tcPr>
        <w:shd w:val="clear" w:color="auto" w:fill="C2D3D9" w:themeFill="accent6" w:themeFillTint="66"/>
      </w:tcPr>
    </w:tblStylePr>
    <w:tblStylePr w:type="band1Horz">
      <w:tblPr/>
      <w:tcPr>
        <w:shd w:val="clear" w:color="auto" w:fill="B3C8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236F" w:themeFill="accent2" w:themeFillShade="CC"/>
      </w:tcPr>
    </w:tblStylePr>
    <w:tblStylePr w:type="lastRow">
      <w:rPr>
        <w:b/>
        <w:bCs/>
        <w:color w:val="C623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236F" w:themeFill="accent2" w:themeFillShade="CC"/>
      </w:tcPr>
    </w:tblStylePr>
    <w:tblStylePr w:type="lastRow">
      <w:rPr>
        <w:b/>
        <w:bCs/>
        <w:color w:val="C623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236F" w:themeFill="accent2" w:themeFillShade="CC"/>
      </w:tcPr>
    </w:tblStylePr>
    <w:tblStylePr w:type="lastRow">
      <w:rPr>
        <w:b/>
        <w:bCs/>
        <w:color w:val="C623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1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890" w:themeFill="accent4" w:themeFillShade="CC"/>
      </w:tcPr>
    </w:tblStylePr>
    <w:tblStylePr w:type="lastRow">
      <w:rPr>
        <w:b/>
        <w:bCs/>
        <w:color w:val="5F489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1E9" w:themeFill="accent3" w:themeFillShade="CC"/>
      </w:tcPr>
    </w:tblStylePr>
    <w:tblStylePr w:type="lastRow">
      <w:rPr>
        <w:b/>
        <w:bCs/>
        <w:color w:val="9C31E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0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581" w:themeFill="accent6" w:themeFillShade="CC"/>
      </w:tcPr>
    </w:tblStylePr>
    <w:tblStylePr w:type="lastRow">
      <w:rPr>
        <w:b/>
        <w:bCs/>
        <w:color w:val="51758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784" w:themeFill="accent5" w:themeFillShade="CC"/>
      </w:tcPr>
    </w:tblStylePr>
    <w:tblStylePr w:type="lastRow">
      <w:rPr>
        <w:b/>
        <w:bCs/>
        <w:color w:val="4657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5" w:themeFill="accent1" w:themeFillTint="33"/>
    </w:tcPr>
    <w:tblStylePr w:type="firstRow">
      <w:rPr>
        <w:b/>
        <w:bCs/>
      </w:rPr>
      <w:tblPr/>
      <w:tcPr>
        <w:shd w:val="clear" w:color="auto" w:fill="EE98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8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81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81631" w:themeFill="accent1" w:themeFillShade="BF"/>
      </w:tcPr>
    </w:tblStylePr>
    <w:tblStylePr w:type="band1Vert">
      <w:tblPr/>
      <w:tcPr>
        <w:shd w:val="clear" w:color="auto" w:fill="EA7F98" w:themeFill="accent1" w:themeFillTint="7F"/>
      </w:tcPr>
    </w:tblStylePr>
    <w:tblStylePr w:type="band1Horz">
      <w:tblPr/>
      <w:tcPr>
        <w:shd w:val="clear" w:color="auto" w:fill="EA7F98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9E8" w:themeFill="accent2" w:themeFillTint="33"/>
    </w:tcPr>
    <w:tblStylePr w:type="firstRow">
      <w:rPr>
        <w:b/>
        <w:bCs/>
      </w:rPr>
      <w:tblPr/>
      <w:tcPr>
        <w:shd w:val="clear" w:color="auto" w:fill="F1B5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9216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92168" w:themeFill="accent2" w:themeFillShade="BF"/>
      </w:tcPr>
    </w:tblStylePr>
    <w:tblStylePr w:type="band1Vert">
      <w:tblPr/>
      <w:tcPr>
        <w:shd w:val="clear" w:color="auto" w:fill="EEA3C6" w:themeFill="accent2" w:themeFillTint="7F"/>
      </w:tcPr>
    </w:tblStylePr>
    <w:tblStylePr w:type="band1Horz">
      <w:tblPr/>
      <w:tcPr>
        <w:shd w:val="clear" w:color="auto" w:fill="EEA3C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E2FC" w:themeFill="accent3" w:themeFillTint="33"/>
    </w:tcPr>
    <w:tblStylePr w:type="firstRow">
      <w:rPr>
        <w:b/>
        <w:bCs/>
      </w:rPr>
      <w:tblPr/>
      <w:tcPr>
        <w:shd w:val="clear" w:color="auto" w:fill="E3C6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C6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521E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521E7" w:themeFill="accent3" w:themeFillShade="BF"/>
      </w:tcPr>
    </w:tblStylePr>
    <w:tblStylePr w:type="band1Vert">
      <w:tblPr/>
      <w:tcPr>
        <w:shd w:val="clear" w:color="auto" w:fill="DDB8F7" w:themeFill="accent3" w:themeFillTint="7F"/>
      </w:tcPr>
    </w:tblStylePr>
    <w:tblStylePr w:type="band1Horz">
      <w:tblPr/>
      <w:tcPr>
        <w:shd w:val="clear" w:color="auto" w:fill="DDB8F7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FEF" w:themeFill="accent4" w:themeFillTint="33"/>
    </w:tcPr>
    <w:tblStylePr w:type="firstRow">
      <w:rPr>
        <w:b/>
        <w:bCs/>
      </w:rPr>
      <w:tblPr/>
      <w:tcPr>
        <w:shd w:val="clear" w:color="auto" w:fill="C9BF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BF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438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4386" w:themeFill="accent4" w:themeFillShade="BF"/>
      </w:tcPr>
    </w:tblStylePr>
    <w:tblStylePr w:type="band1Vert">
      <w:tblPr/>
      <w:tcPr>
        <w:shd w:val="clear" w:color="auto" w:fill="BCAFD7" w:themeFill="accent4" w:themeFillTint="7F"/>
      </w:tcPr>
    </w:tblStylePr>
    <w:tblStylePr w:type="band1Horz">
      <w:tblPr/>
      <w:tcPr>
        <w:shd w:val="clear" w:color="auto" w:fill="BCAFD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1ED" w:themeFill="accent5" w:themeFillTint="33"/>
    </w:tcPr>
    <w:tblStylePr w:type="firstRow">
      <w:rPr>
        <w:b/>
        <w:bCs/>
      </w:rPr>
      <w:tblPr/>
      <w:tcPr>
        <w:shd w:val="clear" w:color="auto" w:fill="BBC4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C4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2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27C" w:themeFill="accent5" w:themeFillShade="BF"/>
      </w:tcPr>
    </w:tblStylePr>
    <w:tblStylePr w:type="band1Vert">
      <w:tblPr/>
      <w:tcPr>
        <w:shd w:val="clear" w:color="auto" w:fill="ABB6D2" w:themeFill="accent5" w:themeFillTint="7F"/>
      </w:tcPr>
    </w:tblStylePr>
    <w:tblStylePr w:type="band1Horz">
      <w:tblPr/>
      <w:tcPr>
        <w:shd w:val="clear" w:color="auto" w:fill="ABB6D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9EC" w:themeFill="accent6" w:themeFillTint="33"/>
    </w:tcPr>
    <w:tblStylePr w:type="firstRow">
      <w:rPr>
        <w:b/>
        <w:bCs/>
      </w:rPr>
      <w:tblPr/>
      <w:tcPr>
        <w:shd w:val="clear" w:color="auto" w:fill="C2D3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D3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C6D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C6D79" w:themeFill="accent6" w:themeFillShade="BF"/>
      </w:tcPr>
    </w:tblStylePr>
    <w:tblStylePr w:type="band1Vert">
      <w:tblPr/>
      <w:tcPr>
        <w:shd w:val="clear" w:color="auto" w:fill="B3C8CF" w:themeFill="accent6" w:themeFillTint="7F"/>
      </w:tcPr>
    </w:tblStylePr>
    <w:tblStylePr w:type="band1Horz">
      <w:tblPr/>
      <w:tcPr>
        <w:shd w:val="clear" w:color="auto" w:fill="B3C8C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Lewis Barrett</cp:lastModifiedBy>
  <cp:revision>2</cp:revision>
  <dcterms:created xsi:type="dcterms:W3CDTF">2013-12-23T23:15:00Z</dcterms:created>
  <dcterms:modified xsi:type="dcterms:W3CDTF">2025-09-07T18:37:00Z</dcterms:modified>
  <cp:category/>
</cp:coreProperties>
</file>