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Month 1 IT Roadmap: Python + Foundations</w:t>
      </w:r>
    </w:p>
    <w:p>
      <w:r>
        <w:t>This document provides a structured day-by-day schedule for Month 1 of the 6-Month IT Roadmap. It covers Python basics, foundational IT labs, and entry-level certifications (CompTIA ITF+, Microsoft AZ-900, Google ACE).</w:t>
      </w:r>
    </w:p>
    <w:p>
      <w:pPr>
        <w:pStyle w:val="Heading1"/>
      </w:pPr>
      <w:r>
        <w:t>Week 1: Setup &amp; Python Basics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Day</w:t>
            </w:r>
          </w:p>
        </w:tc>
        <w:tc>
          <w:tcPr>
            <w:tcW w:type="dxa" w:w="2160"/>
          </w:tcPr>
          <w:p>
            <w:r>
              <w:t>Python (2 hrs)</w:t>
            </w:r>
          </w:p>
        </w:tc>
        <w:tc>
          <w:tcPr>
            <w:tcW w:type="dxa" w:w="2160"/>
          </w:tcPr>
          <w:p>
            <w:r>
              <w:t>Labs / IT Prep (3–5 hrs)</w:t>
            </w:r>
          </w:p>
        </w:tc>
        <w:tc>
          <w:tcPr>
            <w:tcW w:type="dxa" w:w="2160"/>
          </w:tcPr>
          <w:p>
            <w:r>
              <w:t>Deliverables / Notes</w:t>
            </w:r>
          </w:p>
        </w:tc>
      </w:tr>
      <w:tr>
        <w:tc>
          <w:tcPr>
            <w:tcW w:type="dxa" w:w="2160"/>
          </w:tcPr>
          <w:p>
            <w:r>
              <w:t>Mon</w:t>
            </w:r>
          </w:p>
        </w:tc>
        <w:tc>
          <w:tcPr>
            <w:tcW w:type="dxa" w:w="2160"/>
          </w:tcPr>
          <w:p>
            <w:r>
              <w:t>Install Python, run 'Hello World', basic variables</w:t>
            </w:r>
          </w:p>
        </w:tc>
        <w:tc>
          <w:tcPr>
            <w:tcW w:type="dxa" w:w="2160"/>
          </w:tcPr>
          <w:p>
            <w:r>
              <w:t>Install VirtualBox/VMware, create Linux &amp; Windows VMs</w:t>
            </w:r>
          </w:p>
        </w:tc>
        <w:tc>
          <w:tcPr>
            <w:tcW w:type="dxa" w:w="2160"/>
          </w:tcPr>
          <w:p>
            <w:r>
              <w:t>VMs running, Python installed</w:t>
            </w:r>
          </w:p>
        </w:tc>
      </w:tr>
      <w:tr>
        <w:tc>
          <w:tcPr>
            <w:tcW w:type="dxa" w:w="2160"/>
          </w:tcPr>
          <w:p>
            <w:r>
              <w:t>Tue</w:t>
            </w:r>
          </w:p>
        </w:tc>
        <w:tc>
          <w:tcPr>
            <w:tcW w:type="dxa" w:w="2160"/>
          </w:tcPr>
          <w:p>
            <w:r>
              <w:t>Strings, numbers, basic math operations</w:t>
            </w:r>
          </w:p>
        </w:tc>
        <w:tc>
          <w:tcPr>
            <w:tcW w:type="dxa" w:w="2160"/>
          </w:tcPr>
          <w:p>
            <w:r>
              <w:t>Set up Git &amp; GitHub account, link repo to local machine</w:t>
            </w:r>
          </w:p>
        </w:tc>
        <w:tc>
          <w:tcPr>
            <w:tcW w:type="dxa" w:w="2160"/>
          </w:tcPr>
          <w:p>
            <w:r>
              <w:t>GitHub repo initialized</w:t>
            </w:r>
          </w:p>
        </w:tc>
      </w:tr>
      <w:tr>
        <w:tc>
          <w:tcPr>
            <w:tcW w:type="dxa" w:w="2160"/>
          </w:tcPr>
          <w:p>
            <w:r>
              <w:t>Wed</w:t>
            </w:r>
          </w:p>
        </w:tc>
        <w:tc>
          <w:tcPr>
            <w:tcW w:type="dxa" w:w="2160"/>
          </w:tcPr>
          <w:p>
            <w:r>
              <w:t>Input/Output (input(), print()), simple calculator</w:t>
            </w:r>
          </w:p>
        </w:tc>
        <w:tc>
          <w:tcPr>
            <w:tcW w:type="dxa" w:w="2160"/>
          </w:tcPr>
          <w:p>
            <w:r>
              <w:t>Explore OS basics: directories, files, CLI commands</w:t>
            </w:r>
          </w:p>
        </w:tc>
        <w:tc>
          <w:tcPr>
            <w:tcW w:type="dxa" w:w="2160"/>
          </w:tcPr>
          <w:p>
            <w:r>
              <w:t>Simple Python calculator committed</w:t>
            </w:r>
          </w:p>
        </w:tc>
      </w:tr>
      <w:tr>
        <w:tc>
          <w:tcPr>
            <w:tcW w:type="dxa" w:w="2160"/>
          </w:tcPr>
          <w:p>
            <w:r>
              <w:t>Thu</w:t>
            </w:r>
          </w:p>
        </w:tc>
        <w:tc>
          <w:tcPr>
            <w:tcW w:type="dxa" w:w="2160"/>
          </w:tcPr>
          <w:p>
            <w:r>
              <w:t>Type conversions, comments, simple debugging</w:t>
            </w:r>
          </w:p>
        </w:tc>
        <w:tc>
          <w:tcPr>
            <w:tcW w:type="dxa" w:w="2160"/>
          </w:tcPr>
          <w:p>
            <w:r>
              <w:t>AWS Free Tier signup, explore dashboard</w:t>
            </w:r>
          </w:p>
        </w:tc>
        <w:tc>
          <w:tcPr>
            <w:tcW w:type="dxa" w:w="2160"/>
          </w:tcPr>
          <w:p>
            <w:r>
              <w:t>AWS account active, free tier resources ready</w:t>
            </w:r>
          </w:p>
        </w:tc>
      </w:tr>
      <w:tr>
        <w:tc>
          <w:tcPr>
            <w:tcW w:type="dxa" w:w="2160"/>
          </w:tcPr>
          <w:p>
            <w:r>
              <w:t>Fri</w:t>
            </w:r>
          </w:p>
        </w:tc>
        <w:tc>
          <w:tcPr>
            <w:tcW w:type="dxa" w:w="2160"/>
          </w:tcPr>
          <w:p>
            <w:r>
              <w:t>Mini project: 'Daily Task Logger' using variables + input</w:t>
            </w:r>
          </w:p>
        </w:tc>
        <w:tc>
          <w:tcPr>
            <w:tcW w:type="dxa" w:w="2160"/>
          </w:tcPr>
          <w:p>
            <w:r>
              <w:t>Lab report: summarize OS &amp; VM setup</w:t>
            </w:r>
          </w:p>
        </w:tc>
        <w:tc>
          <w:tcPr>
            <w:tcW w:type="dxa" w:w="2160"/>
          </w:tcPr>
          <w:p>
            <w:r>
              <w:t>First Python mini-project complete</w:t>
            </w:r>
          </w:p>
        </w:tc>
      </w:tr>
    </w:tbl>
    <w:p/>
    <w:p>
      <w:pPr>
        <w:pStyle w:val="Heading1"/>
      </w:pPr>
      <w:r>
        <w:t>Week 2: CompTIA ITF+ + Mini CLI Scripts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Day</w:t>
            </w:r>
          </w:p>
        </w:tc>
        <w:tc>
          <w:tcPr>
            <w:tcW w:type="dxa" w:w="2160"/>
          </w:tcPr>
          <w:p>
            <w:r>
              <w:t>Python (2 hrs)</w:t>
            </w:r>
          </w:p>
        </w:tc>
        <w:tc>
          <w:tcPr>
            <w:tcW w:type="dxa" w:w="2160"/>
          </w:tcPr>
          <w:p>
            <w:r>
              <w:t>Labs / Cert Prep (3–5 hrs)</w:t>
            </w:r>
          </w:p>
        </w:tc>
        <w:tc>
          <w:tcPr>
            <w:tcW w:type="dxa" w:w="2160"/>
          </w:tcPr>
          <w:p>
            <w:r>
              <w:t>Deliverables / Notes</w:t>
            </w:r>
          </w:p>
        </w:tc>
      </w:tr>
      <w:tr>
        <w:tc>
          <w:tcPr>
            <w:tcW w:type="dxa" w:w="2160"/>
          </w:tcPr>
          <w:p>
            <w:r>
              <w:t>Mon</w:t>
            </w:r>
          </w:p>
        </w:tc>
        <w:tc>
          <w:tcPr>
            <w:tcW w:type="dxa" w:w="2160"/>
          </w:tcPr>
          <w:p>
            <w:r>
              <w:t>if/else statements, nested conditions</w:t>
            </w:r>
          </w:p>
        </w:tc>
        <w:tc>
          <w:tcPr>
            <w:tcW w:type="dxa" w:w="2160"/>
          </w:tcPr>
          <w:p>
            <w:r>
              <w:t>Study ITF+ OS concepts</w:t>
            </w:r>
          </w:p>
        </w:tc>
        <w:tc>
          <w:tcPr>
            <w:tcW w:type="dxa" w:w="2160"/>
          </w:tcPr>
          <w:p>
            <w:r>
              <w:t>Practice exercises: basic OS operations</w:t>
            </w:r>
          </w:p>
        </w:tc>
      </w:tr>
      <w:tr>
        <w:tc>
          <w:tcPr>
            <w:tcW w:type="dxa" w:w="2160"/>
          </w:tcPr>
          <w:p>
            <w:r>
              <w:t>Tue</w:t>
            </w:r>
          </w:p>
        </w:tc>
        <w:tc>
          <w:tcPr>
            <w:tcW w:type="dxa" w:w="2160"/>
          </w:tcPr>
          <w:p>
            <w:r>
              <w:t>Loops: for, while</w:t>
            </w:r>
          </w:p>
        </w:tc>
        <w:tc>
          <w:tcPr>
            <w:tcW w:type="dxa" w:w="2160"/>
          </w:tcPr>
          <w:p>
            <w:r>
              <w:t>Lab: Windows/Linux CLI commands (dir/ls, mkdir, cd, touch)</w:t>
            </w:r>
          </w:p>
        </w:tc>
        <w:tc>
          <w:tcPr>
            <w:tcW w:type="dxa" w:w="2160"/>
          </w:tcPr>
          <w:p>
            <w:r>
              <w:t>CLI commands executed, screenshot</w:t>
            </w:r>
          </w:p>
        </w:tc>
      </w:tr>
      <w:tr>
        <w:tc>
          <w:tcPr>
            <w:tcW w:type="dxa" w:w="2160"/>
          </w:tcPr>
          <w:p>
            <w:r>
              <w:t>Wed</w:t>
            </w:r>
          </w:p>
        </w:tc>
        <w:tc>
          <w:tcPr>
            <w:tcW w:type="dxa" w:w="2160"/>
          </w:tcPr>
          <w:p>
            <w:r>
              <w:t>Functions: define &amp; call, parameters</w:t>
            </w:r>
          </w:p>
        </w:tc>
        <w:tc>
          <w:tcPr>
            <w:tcW w:type="dxa" w:w="2160"/>
          </w:tcPr>
          <w:p>
            <w:r>
              <w:t>Lab: create users, set permissions in Linux VM</w:t>
            </w:r>
          </w:p>
        </w:tc>
        <w:tc>
          <w:tcPr>
            <w:tcW w:type="dxa" w:w="2160"/>
          </w:tcPr>
          <w:p>
            <w:r>
              <w:t>Functions script for user operations</w:t>
            </w:r>
          </w:p>
        </w:tc>
      </w:tr>
      <w:tr>
        <w:tc>
          <w:tcPr>
            <w:tcW w:type="dxa" w:w="2160"/>
          </w:tcPr>
          <w:p>
            <w:r>
              <w:t>Thu</w:t>
            </w:r>
          </w:p>
        </w:tc>
        <w:tc>
          <w:tcPr>
            <w:tcW w:type="dxa" w:w="2160"/>
          </w:tcPr>
          <w:p>
            <w:r>
              <w:t>Mini project: File renaming script</w:t>
            </w:r>
          </w:p>
        </w:tc>
        <w:tc>
          <w:tcPr>
            <w:tcW w:type="dxa" w:w="2160"/>
          </w:tcPr>
          <w:p>
            <w:r>
              <w:t>ITF+ practice questions</w:t>
            </w:r>
          </w:p>
        </w:tc>
        <w:tc>
          <w:tcPr>
            <w:tcW w:type="dxa" w:w="2160"/>
          </w:tcPr>
          <w:p>
            <w:r>
              <w:t>Python script to batch rename files</w:t>
            </w:r>
          </w:p>
        </w:tc>
      </w:tr>
      <w:tr>
        <w:tc>
          <w:tcPr>
            <w:tcW w:type="dxa" w:w="2160"/>
          </w:tcPr>
          <w:p>
            <w:r>
              <w:t>Fri</w:t>
            </w:r>
          </w:p>
        </w:tc>
        <w:tc>
          <w:tcPr>
            <w:tcW w:type="dxa" w:w="2160"/>
          </w:tcPr>
          <w:p>
            <w:r>
              <w:t>Review &amp; integrate scripts</w:t>
            </w:r>
          </w:p>
        </w:tc>
        <w:tc>
          <w:tcPr>
            <w:tcW w:type="dxa" w:w="2160"/>
          </w:tcPr>
          <w:p>
            <w:r>
              <w:t>Mock ITF+ test, lab documentation</w:t>
            </w:r>
          </w:p>
        </w:tc>
        <w:tc>
          <w:tcPr>
            <w:tcW w:type="dxa" w:w="2160"/>
          </w:tcPr>
          <w:p>
            <w:r>
              <w:t>Lab report, ready for ITF+ exam</w:t>
            </w:r>
          </w:p>
        </w:tc>
      </w:tr>
    </w:tbl>
    <w:p/>
    <w:p>
      <w:pPr>
        <w:pStyle w:val="Heading1"/>
      </w:pPr>
      <w:r>
        <w:t>Week 3: Microsoft AZ-900 + Control Flow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Day</w:t>
            </w:r>
          </w:p>
        </w:tc>
        <w:tc>
          <w:tcPr>
            <w:tcW w:type="dxa" w:w="2160"/>
          </w:tcPr>
          <w:p>
            <w:r>
              <w:t>Python (2 hrs)</w:t>
            </w:r>
          </w:p>
        </w:tc>
        <w:tc>
          <w:tcPr>
            <w:tcW w:type="dxa" w:w="2160"/>
          </w:tcPr>
          <w:p>
            <w:r>
              <w:t>Labs / Cert Prep (3–5 hrs)</w:t>
            </w:r>
          </w:p>
        </w:tc>
        <w:tc>
          <w:tcPr>
            <w:tcW w:type="dxa" w:w="2160"/>
          </w:tcPr>
          <w:p>
            <w:r>
              <w:t>Deliverables / Notes</w:t>
            </w:r>
          </w:p>
        </w:tc>
      </w:tr>
      <w:tr>
        <w:tc>
          <w:tcPr>
            <w:tcW w:type="dxa" w:w="2160"/>
          </w:tcPr>
          <w:p>
            <w:r>
              <w:t>Mon</w:t>
            </w:r>
          </w:p>
        </w:tc>
        <w:tc>
          <w:tcPr>
            <w:tcW w:type="dxa" w:w="2160"/>
          </w:tcPr>
          <w:p>
            <w:r>
              <w:t>Functions with return values</w:t>
            </w:r>
          </w:p>
        </w:tc>
        <w:tc>
          <w:tcPr>
            <w:tcW w:type="dxa" w:w="2160"/>
          </w:tcPr>
          <w:p>
            <w:r>
              <w:t>Explore Azure portal, create free Azure account</w:t>
            </w:r>
          </w:p>
        </w:tc>
        <w:tc>
          <w:tcPr>
            <w:tcW w:type="dxa" w:w="2160"/>
          </w:tcPr>
          <w:p>
            <w:r>
              <w:t>Azure account ready</w:t>
            </w:r>
          </w:p>
        </w:tc>
      </w:tr>
      <w:tr>
        <w:tc>
          <w:tcPr>
            <w:tcW w:type="dxa" w:w="2160"/>
          </w:tcPr>
          <w:p>
            <w:r>
              <w:t>Tue</w:t>
            </w:r>
          </w:p>
        </w:tc>
        <w:tc>
          <w:tcPr>
            <w:tcW w:type="dxa" w:w="2160"/>
          </w:tcPr>
          <w:p>
            <w:r>
              <w:t>Control flow: if/elif/else, nested loops</w:t>
            </w:r>
          </w:p>
        </w:tc>
        <w:tc>
          <w:tcPr>
            <w:tcW w:type="dxa" w:w="2160"/>
          </w:tcPr>
          <w:p>
            <w:r>
              <w:t>Deploy Azure VM</w:t>
            </w:r>
          </w:p>
        </w:tc>
        <w:tc>
          <w:tcPr>
            <w:tcW w:type="dxa" w:w="2160"/>
          </w:tcPr>
          <w:p>
            <w:r>
              <w:t>Azure VM running</w:t>
            </w:r>
          </w:p>
        </w:tc>
      </w:tr>
      <w:tr>
        <w:tc>
          <w:tcPr>
            <w:tcW w:type="dxa" w:w="2160"/>
          </w:tcPr>
          <w:p>
            <w:r>
              <w:t>Wed</w:t>
            </w:r>
          </w:p>
        </w:tc>
        <w:tc>
          <w:tcPr>
            <w:tcW w:type="dxa" w:w="2160"/>
          </w:tcPr>
          <w:p>
            <w:r>
              <w:t>Python mini script: automate VM greeting message</w:t>
            </w:r>
          </w:p>
        </w:tc>
        <w:tc>
          <w:tcPr>
            <w:tcW w:type="dxa" w:w="2160"/>
          </w:tcPr>
          <w:p>
            <w:r>
              <w:t>Study AZ-900 fundamentals: storage, networking, compute</w:t>
            </w:r>
          </w:p>
        </w:tc>
        <w:tc>
          <w:tcPr>
            <w:tcW w:type="dxa" w:w="2160"/>
          </w:tcPr>
          <w:p>
            <w:r>
              <w:t>Python script running on VM</w:t>
            </w:r>
          </w:p>
        </w:tc>
      </w:tr>
      <w:tr>
        <w:tc>
          <w:tcPr>
            <w:tcW w:type="dxa" w:w="2160"/>
          </w:tcPr>
          <w:p>
            <w:r>
              <w:t>Thu</w:t>
            </w:r>
          </w:p>
        </w:tc>
        <w:tc>
          <w:tcPr>
            <w:tcW w:type="dxa" w:w="2160"/>
          </w:tcPr>
          <w:p>
            <w:r>
              <w:t>Python practice: small calculator / automation</w:t>
            </w:r>
          </w:p>
        </w:tc>
        <w:tc>
          <w:tcPr>
            <w:tcW w:type="dxa" w:w="2160"/>
          </w:tcPr>
          <w:p>
            <w:r>
              <w:t>AZ-900 practice questions</w:t>
            </w:r>
          </w:p>
        </w:tc>
        <w:tc>
          <w:tcPr>
            <w:tcW w:type="dxa" w:w="2160"/>
          </w:tcPr>
          <w:p>
            <w:r>
              <w:t>Scripts &amp; notes updated</w:t>
            </w:r>
          </w:p>
        </w:tc>
      </w:tr>
      <w:tr>
        <w:tc>
          <w:tcPr>
            <w:tcW w:type="dxa" w:w="2160"/>
          </w:tcPr>
          <w:p>
            <w:r>
              <w:t>Fri</w:t>
            </w:r>
          </w:p>
        </w:tc>
        <w:tc>
          <w:tcPr>
            <w:tcW w:type="dxa" w:w="2160"/>
          </w:tcPr>
          <w:p>
            <w:r>
              <w:t>Integrate Python script with Azure VM tasks</w:t>
            </w:r>
          </w:p>
        </w:tc>
        <w:tc>
          <w:tcPr>
            <w:tcW w:type="dxa" w:w="2160"/>
          </w:tcPr>
          <w:p>
            <w:r>
              <w:t>Mock AZ-900 test</w:t>
            </w:r>
          </w:p>
        </w:tc>
        <w:tc>
          <w:tcPr>
            <w:tcW w:type="dxa" w:w="2160"/>
          </w:tcPr>
          <w:p>
            <w:r>
              <w:t>Lab report + Python scripts</w:t>
            </w:r>
          </w:p>
        </w:tc>
      </w:tr>
    </w:tbl>
    <w:p/>
    <w:p>
      <w:pPr>
        <w:pStyle w:val="Heading1"/>
      </w:pPr>
      <w:r>
        <w:t>Week 4: Google ACE + Lists &amp; Dictionaries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Day</w:t>
            </w:r>
          </w:p>
        </w:tc>
        <w:tc>
          <w:tcPr>
            <w:tcW w:type="dxa" w:w="2160"/>
          </w:tcPr>
          <w:p>
            <w:r>
              <w:t>Python (2 hrs)</w:t>
            </w:r>
          </w:p>
        </w:tc>
        <w:tc>
          <w:tcPr>
            <w:tcW w:type="dxa" w:w="2160"/>
          </w:tcPr>
          <w:p>
            <w:r>
              <w:t>Labs / Cert Prep (3–5 hrs)</w:t>
            </w:r>
          </w:p>
        </w:tc>
        <w:tc>
          <w:tcPr>
            <w:tcW w:type="dxa" w:w="2160"/>
          </w:tcPr>
          <w:p>
            <w:r>
              <w:t>Deliverables / Notes</w:t>
            </w:r>
          </w:p>
        </w:tc>
      </w:tr>
      <w:tr>
        <w:tc>
          <w:tcPr>
            <w:tcW w:type="dxa" w:w="2160"/>
          </w:tcPr>
          <w:p>
            <w:r>
              <w:t>Mon</w:t>
            </w:r>
          </w:p>
        </w:tc>
        <w:tc>
          <w:tcPr>
            <w:tcW w:type="dxa" w:w="2160"/>
          </w:tcPr>
          <w:p>
            <w:r>
              <w:t>Lists: create, access, iterate</w:t>
            </w:r>
          </w:p>
        </w:tc>
        <w:tc>
          <w:tcPr>
            <w:tcW w:type="dxa" w:w="2160"/>
          </w:tcPr>
          <w:p>
            <w:r>
              <w:t>Create GCP project &amp; enable Cloud Storage</w:t>
            </w:r>
          </w:p>
        </w:tc>
        <w:tc>
          <w:tcPr>
            <w:tcW w:type="dxa" w:w="2160"/>
          </w:tcPr>
          <w:p>
            <w:r>
              <w:t>GCP project ready</w:t>
            </w:r>
          </w:p>
        </w:tc>
      </w:tr>
      <w:tr>
        <w:tc>
          <w:tcPr>
            <w:tcW w:type="dxa" w:w="2160"/>
          </w:tcPr>
          <w:p>
            <w:r>
              <w:t>Tue</w:t>
            </w:r>
          </w:p>
        </w:tc>
        <w:tc>
          <w:tcPr>
            <w:tcW w:type="dxa" w:w="2160"/>
          </w:tcPr>
          <w:p>
            <w:r>
              <w:t>Dictionaries: key/value, iterate, nested</w:t>
            </w:r>
          </w:p>
        </w:tc>
        <w:tc>
          <w:tcPr>
            <w:tcW w:type="dxa" w:w="2160"/>
          </w:tcPr>
          <w:p>
            <w:r>
              <w:t>Launch GCP VM</w:t>
            </w:r>
          </w:p>
        </w:tc>
        <w:tc>
          <w:tcPr>
            <w:tcW w:type="dxa" w:w="2160"/>
          </w:tcPr>
          <w:p>
            <w:r>
              <w:t>VM running in GCP</w:t>
            </w:r>
          </w:p>
        </w:tc>
      </w:tr>
      <w:tr>
        <w:tc>
          <w:tcPr>
            <w:tcW w:type="dxa" w:w="2160"/>
          </w:tcPr>
          <w:p>
            <w:r>
              <w:t>Wed</w:t>
            </w:r>
          </w:p>
        </w:tc>
        <w:tc>
          <w:tcPr>
            <w:tcW w:type="dxa" w:w="2160"/>
          </w:tcPr>
          <w:p>
            <w:r>
              <w:t>Mini project: Inventory tracker (lists/dicts)</w:t>
            </w:r>
          </w:p>
        </w:tc>
        <w:tc>
          <w:tcPr>
            <w:tcW w:type="dxa" w:w="2160"/>
          </w:tcPr>
          <w:p>
            <w:r>
              <w:t>Practice GCP CLI commands (gsutil)</w:t>
            </w:r>
          </w:p>
        </w:tc>
        <w:tc>
          <w:tcPr>
            <w:tcW w:type="dxa" w:w="2160"/>
          </w:tcPr>
          <w:p>
            <w:r>
              <w:t>Python tracker working with cloud resources</w:t>
            </w:r>
          </w:p>
        </w:tc>
      </w:tr>
      <w:tr>
        <w:tc>
          <w:tcPr>
            <w:tcW w:type="dxa" w:w="2160"/>
          </w:tcPr>
          <w:p>
            <w:r>
              <w:t>Thu</w:t>
            </w:r>
          </w:p>
        </w:tc>
        <w:tc>
          <w:tcPr>
            <w:tcW w:type="dxa" w:w="2160"/>
          </w:tcPr>
          <w:p>
            <w:r>
              <w:t>Python scripts: automate storage creation &amp; file upload</w:t>
            </w:r>
          </w:p>
        </w:tc>
        <w:tc>
          <w:tcPr>
            <w:tcW w:type="dxa" w:w="2160"/>
          </w:tcPr>
          <w:p>
            <w:r>
              <w:t>Google ACE practice labs</w:t>
            </w:r>
          </w:p>
        </w:tc>
        <w:tc>
          <w:tcPr>
            <w:tcW w:type="dxa" w:w="2160"/>
          </w:tcPr>
          <w:p>
            <w:r>
              <w:t>Scripts integrated with cloud operations</w:t>
            </w:r>
          </w:p>
        </w:tc>
      </w:tr>
      <w:tr>
        <w:tc>
          <w:tcPr>
            <w:tcW w:type="dxa" w:w="2160"/>
          </w:tcPr>
          <w:p>
            <w:r>
              <w:t>Fri</w:t>
            </w:r>
          </w:p>
        </w:tc>
        <w:tc>
          <w:tcPr>
            <w:tcW w:type="dxa" w:w="2160"/>
          </w:tcPr>
          <w:p>
            <w:r>
              <w:t>Review: Python + Cloud</w:t>
            </w:r>
          </w:p>
        </w:tc>
        <w:tc>
          <w:tcPr>
            <w:tcW w:type="dxa" w:w="2160"/>
          </w:tcPr>
          <w:p>
            <w:r>
              <w:t>ACE mock exam &amp; lab report</w:t>
            </w:r>
          </w:p>
        </w:tc>
        <w:tc>
          <w:tcPr>
            <w:tcW w:type="dxa" w:w="2160"/>
          </w:tcPr>
          <w:p>
            <w:r>
              <w:t>Lab report + Python mini project</w:t>
            </w:r>
          </w:p>
        </w:tc>
      </w:tr>
    </w:tbl>
    <w:p/>
    <w:p>
      <w:pPr>
        <w:pStyle w:val="Heading1"/>
      </w:pPr>
      <w:r>
        <w:t>Month 1 Summary</w:t>
      </w:r>
    </w:p>
    <w:p>
      <w:r>
        <w:t>- Python: 2 hrs/day, 10 hrs/week → basics, control flow, functions, lists/dicts, mini projects</w:t>
        <w:br/>
        <w:t>- Labs: 1–2 per week → OS setup, VM setup, cloud VM deploy, CLI commands</w:t>
        <w:br/>
        <w:t>- Cert Prep: ITF+, AZ-900, ACE → theory + practice questions</w:t>
        <w:br/>
        <w:t>- Deliverables: Python mini-projects, lab reports, VMs deployed, GitHub repo initialized</w:t>
        <w:br/>
        <w:t>- Total Cert Cost: ITF+ ($134/$30), AZ-900 ($99/$20), ACE ($125/$20)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